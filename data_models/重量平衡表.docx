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200" w:after="0"/>
        <w:jc w:val="center"/>
      </w:pPr>
      <w:r>
        <w:rPr>
          <w:b/>
          <w:sz w:val="32"/>
        </w:rPr>
        <w:t>重量平衡表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217"/>
      </w:tblGrid>
      <w:tr>
        <w:trPr>
          <w:trHeight w:val="295"/>
        </w:trPr>
        <w:tc>
          <w:tcPr>
            <w:tcW w:type="dxa" w:w="10217"/>
            <w:vAlign w:val="center"/>
            <w:shd w:fill="#EEECE1"/>
          </w:tcPr>
          <w:p>
            <w:r>
              <w:rPr>
                <w:b/>
              </w:rPr>
              <w:t>1)重量平衡计算表信息</w:t>
            </w:r>
          </w:p>
        </w:tc>
      </w:tr>
    </w:tbl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60"/>
        <w:gridCol w:w="1460"/>
        <w:gridCol w:w="1460"/>
        <w:gridCol w:w="1460"/>
        <w:gridCol w:w="1460"/>
        <w:gridCol w:w="1460"/>
        <w:gridCol w:w="1460"/>
      </w:tblGrid>
      <w:tr>
        <w:trPr>
          <w:trHeight w:val="295"/>
        </w:trPr>
        <w:tc>
          <w:tcPr>
            <w:tcW w:type="dxa" w:w="288"/>
            <w:shd w:fill="#EEECE1"/>
            <w:vAlign w:val="center"/>
          </w:tcPr>
          <w:p>
            <w:pPr>
              <w:jc w:val="center"/>
            </w:pPr>
            <w:r>
              <w:t>机型/架机：</w:t>
            </w:r>
          </w:p>
        </w:tc>
        <w:tc>
          <w:tcPr>
            <w:tcW w:type="dxa" w:w="2736"/>
            <w:vAlign w:val="center"/>
          </w:tcPr>
          <w:p>
            <w:pPr>
              <w:jc w:val="center"/>
            </w:pPr>
            <w:r>
              <w:t>C919/10106</w:t>
            </w:r>
          </w:p>
        </w:tc>
        <w:tc>
          <w:tcPr>
            <w:tcW w:type="dxa" w:w="3024"/>
            <w:gridSpan w:val="2"/>
            <w:shd w:fill="#EEECE1"/>
            <w:vAlign w:val="center"/>
          </w:tcPr>
          <w:p>
            <w:pPr>
              <w:jc w:val="center"/>
            </w:pPr>
            <w:r>
              <w:t>任务单编号：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t>FTC-C919-10106-0064</w:t>
            </w:r>
          </w:p>
        </w:tc>
        <w:tc>
          <w:tcPr>
            <w:tcW w:type="dxa" w:w="1296"/>
            <w:shd w:fill="#EEECE1"/>
            <w:vAlign w:val="center"/>
          </w:tcPr>
          <w:p>
            <w:pPr>
              <w:jc w:val="center"/>
            </w:pPr>
            <w:r>
              <w:t>试验内容：</w:t>
            </w:r>
          </w:p>
        </w:tc>
        <w:tc>
          <w:tcPr>
            <w:tcW w:type="dxa" w:w="1460"/>
            <w:vAlign w:val="center"/>
          </w:tcPr>
          <w:p>
            <w:pPr>
              <w:jc w:val="center"/>
            </w:pPr>
            <w:r>
              <w:t>飞行</w:t>
            </w:r>
          </w:p>
        </w:tc>
      </w:tr>
      <w:tr>
        <w:trPr>
          <w:trHeight w:val="295"/>
        </w:trPr>
        <w:tc>
          <w:tcPr>
            <w:tcW w:type="dxa" w:w="288"/>
            <w:shd w:fill="#EEECE1"/>
            <w:vAlign w:val="center"/>
          </w:tcPr>
          <w:p>
            <w:pPr>
              <w:jc w:val="center"/>
            </w:pPr>
            <w:r>
              <w:t>重量平衡表编号：</w:t>
            </w:r>
          </w:p>
        </w:tc>
        <w:tc>
          <w:tcPr>
            <w:tcW w:type="dxa" w:w="2736"/>
            <w:vAlign w:val="center"/>
          </w:tcPr>
          <w:p>
            <w:pPr>
              <w:jc w:val="center"/>
            </w:pPr>
            <w:r>
              <w:t>WAB-C919-10106-0045</w:t>
            </w:r>
          </w:p>
        </w:tc>
        <w:tc>
          <w:tcPr>
            <w:tcW w:type="dxa" w:w="3024"/>
            <w:gridSpan w:val="2"/>
            <w:shd w:fill="#EEECE1"/>
            <w:vAlign w:val="center"/>
          </w:tcPr>
          <w:p>
            <w:pPr>
              <w:jc w:val="center"/>
            </w:pPr>
            <w:r>
              <w:t>试验空机重量重心依据：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t>T-C817JB199</w:t>
            </w:r>
          </w:p>
        </w:tc>
        <w:tc>
          <w:tcPr>
            <w:tcW w:type="dxa" w:w="1296"/>
            <w:shd w:fill="#EEECE1"/>
            <w:vAlign w:val="center"/>
          </w:tcPr>
          <w:p>
            <w:pPr>
              <w:jc w:val="center"/>
            </w:pPr>
            <w:r>
              <w:t>上机人数：</w:t>
            </w:r>
          </w:p>
        </w:tc>
        <w:tc>
          <w:tcPr>
            <w:tcW w:type="dxa" w:w="1460"/>
            <w:vAlign w:val="center"/>
          </w:tcPr>
          <w:p>
            <w:pPr>
              <w:jc w:val="center"/>
            </w:pPr>
            <w:r>
              <w:t>6人</w:t>
            </w:r>
          </w:p>
        </w:tc>
      </w:tr>
      <w:tr>
        <w:trPr>
          <w:trHeight w:val="295"/>
        </w:trPr>
        <w:tc>
          <w:tcPr>
            <w:tcW w:type="dxa" w:w="288"/>
            <w:shd w:fill="#EEECE1"/>
            <w:vAlign w:val="center"/>
          </w:tcPr>
          <w:p>
            <w:pPr>
              <w:jc w:val="center"/>
            </w:pPr>
            <w:r>
              <w:t>重量平衡表版本：</w:t>
            </w:r>
          </w:p>
        </w:tc>
        <w:tc>
          <w:tcPr>
            <w:tcW w:type="dxa" w:w="2736"/>
            <w:vAlign w:val="center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3024"/>
            <w:gridSpan w:val="2"/>
            <w:shd w:fill="#EEECE1"/>
            <w:vAlign w:val="center"/>
          </w:tcPr>
          <w:p>
            <w:pPr>
              <w:jc w:val="center"/>
            </w:pPr>
            <w:r>
              <w:t>配载数据依据：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t xml:space="preserve"> ALS-C919-10106-004</w:t>
            </w:r>
          </w:p>
        </w:tc>
        <w:tc>
          <w:tcPr>
            <w:tcW w:type="dxa" w:w="1296"/>
            <w:shd w:fill="#EEECE1"/>
            <w:vAlign w:val="center"/>
          </w:tcPr>
          <w:p>
            <w:pPr>
              <w:jc w:val="center"/>
            </w:pPr>
            <w:r>
              <w:t>编制日期：</w:t>
            </w:r>
          </w:p>
        </w:tc>
        <w:tc>
          <w:tcPr>
            <w:tcW w:type="dxa" w:w="1460"/>
            <w:vAlign w:val="center"/>
          </w:tcPr>
          <w:p>
            <w:pPr>
              <w:jc w:val="center"/>
            </w:pPr>
            <w:r>
              <w:t>2020-09-01</w:t>
            </w:r>
          </w:p>
        </w:tc>
      </w:tr>
    </w:tbl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217"/>
      </w:tblGrid>
      <w:tr>
        <w:trPr>
          <w:trHeight w:val="295"/>
        </w:trPr>
        <w:tc>
          <w:tcPr>
            <w:tcW w:type="dxa" w:w="10217"/>
            <w:vAlign w:val="center"/>
            <w:shd w:fill="#EEECE1"/>
          </w:tcPr>
          <w:p>
            <w:r>
              <w:rPr>
                <w:b/>
              </w:rPr>
              <w:t>2)试验机各项目重量平衡信息</w:t>
            </w:r>
          </w:p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277"/>
        <w:gridCol w:w="1277"/>
        <w:gridCol w:w="1277"/>
        <w:gridCol w:w="1277"/>
        <w:gridCol w:w="1277"/>
        <w:gridCol w:w="1277"/>
        <w:gridCol w:w="1277"/>
        <w:gridCol w:w="1277"/>
      </w:tblGrid>
      <w:tr>
        <w:trPr>
          <w:trHeight w:val="295"/>
        </w:trPr>
        <w:tc>
          <w:tcPr>
            <w:tcW w:type="dxa" w:w="2304"/>
            <w:shd w:fill="#EEECE1"/>
            <w:shd w:fill="#EEECE1"/>
            <w:vAlign w:val="center"/>
          </w:tcPr>
          <w:p>
            <w:pPr>
              <w:jc w:val="center"/>
            </w:pPr>
            <w:r>
              <w:rPr>
                <w:b/>
              </w:rPr>
              <w:t>项目</w:t>
            </w:r>
          </w:p>
        </w:tc>
        <w:tc>
          <w:tcPr>
            <w:tcW w:type="dxa" w:w="1440"/>
            <w:shd w:fill="#EEECE1"/>
            <w:vAlign w:val="center"/>
          </w:tcPr>
          <w:p>
            <w:pPr>
              <w:jc w:val="center"/>
            </w:pPr>
            <w:r>
              <w:rPr>
                <w:b/>
              </w:rPr>
              <w:t>说明/备注</w:t>
            </w:r>
          </w:p>
        </w:tc>
        <w:tc>
          <w:tcPr>
            <w:tcW w:type="dxa" w:w="2554"/>
            <w:gridSpan w:val="2"/>
            <w:shd w:fill="#EEECE1"/>
            <w:shd w:fill="#EEECE1"/>
            <w:vAlign w:val="center"/>
          </w:tcPr>
          <w:p>
            <w:pPr>
              <w:jc w:val="center"/>
            </w:pPr>
            <w:r>
              <w:rPr>
                <w:b/>
              </w:rPr>
              <w:t>重量(kg)</w:t>
            </w:r>
          </w:p>
        </w:tc>
        <w:tc>
          <w:tcPr>
            <w:tcW w:type="dxa" w:w="1584"/>
            <w:shd w:fill="#EEECE1"/>
            <w:vAlign w:val="center"/>
          </w:tcPr>
          <w:p>
            <w:pPr>
              <w:jc w:val="center"/>
            </w:pPr>
            <w:r>
              <w:rPr>
                <w:b/>
              </w:rPr>
              <w:t>力臂(mm)</w:t>
            </w:r>
          </w:p>
        </w:tc>
        <w:tc>
          <w:tcPr>
            <w:tcW w:type="dxa" w:w="1728"/>
            <w:shd w:fill="#EEECE1"/>
            <w:vAlign w:val="center"/>
          </w:tcPr>
          <w:p>
            <w:pPr>
              <w:jc w:val="center"/>
            </w:pPr>
            <w:r>
              <w:rPr>
                <w:b/>
              </w:rPr>
              <w:t>力矩(kg*mm)</w:t>
            </w:r>
          </w:p>
        </w:tc>
        <w:tc>
          <w:tcPr>
            <w:tcW w:type="dxa" w:w="1277"/>
            <w:shd w:fill="#EEECE1"/>
            <w:vAlign w:val="center"/>
          </w:tcPr>
          <w:p>
            <w:pPr>
              <w:jc w:val="center"/>
            </w:pPr>
            <w:r>
              <w:rPr>
                <w:b/>
              </w:rPr>
              <w:t>重心(%MAC)</w:t>
            </w:r>
          </w:p>
        </w:tc>
        <w:tc>
          <w:tcPr>
            <w:tcW w:type="dxa" w:w="1296"/>
            <w:shd w:fill="#EEECE1"/>
            <w:vAlign w:val="center"/>
          </w:tcPr>
          <w:p>
            <w:pPr>
              <w:jc w:val="center"/>
            </w:pPr>
            <w:r>
              <w:rPr>
                <w:b/>
              </w:rPr>
              <w:t>配平(°)</w:t>
            </w:r>
          </w:p>
        </w:tc>
      </w:tr>
      <w:tr>
        <w:trPr>
          <w:trHeight w:val="295"/>
        </w:trPr>
        <w:tc>
          <w:tcPr>
            <w:tcW w:type="dxa" w:w="2304"/>
            <w:shd w:fill="#EEECE1"/>
            <w:vAlign w:val="center"/>
          </w:tcPr>
          <w:p>
            <w:pPr>
              <w:jc w:val="center"/>
            </w:pPr>
            <w:r>
              <w:rPr>
                <w:b/>
              </w:rPr>
              <w:t>试验空机重量(W)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2554"/>
            <w:gridSpan w:val="2"/>
            <w:shd w:fill="#EEECE1"/>
            <w:vAlign w:val="center"/>
          </w:tcPr>
          <w:p>
            <w:pPr>
              <w:jc w:val="center"/>
            </w:pPr>
            <w:r>
              <w:rPr>
                <w:b/>
              </w:rPr>
              <w:t>46349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t>20593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954492117</w:t>
            </w:r>
          </w:p>
        </w:tc>
        <w:tc>
          <w:tcPr>
            <w:tcW w:type="dxa" w:w="1277"/>
            <w:shd w:fill="#EEECE1"/>
            <w:vAlign w:val="center"/>
          </w:tcPr>
          <w:p>
            <w:pPr>
              <w:jc w:val="center"/>
            </w:pPr>
            <w:r>
              <w:rPr>
                <w:b/>
              </w:rPr>
              <w:t>17.7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jc w:val="center"/>
            </w:pPr>
            <w:r>
              <w:t>\</w:t>
            </w:r>
          </w:p>
        </w:tc>
      </w:tr>
      <w:tr>
        <w:trPr>
          <w:trHeight w:val="295"/>
        </w:trPr>
        <w:tc>
          <w:tcPr>
            <w:tcW w:type="dxa" w:w="2304"/>
            <w:shd w:fill="#EEECE1"/>
            <w:vAlign w:val="center"/>
          </w:tcPr>
          <w:p>
            <w:pPr>
              <w:jc w:val="center"/>
            </w:pPr>
            <w:r>
              <w:t>驾驶员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2×75 kg</w:t>
            </w:r>
          </w:p>
        </w:tc>
        <w:tc>
          <w:tcPr>
            <w:tcW w:type="dxa" w:w="2554"/>
            <w:gridSpan w:val="2"/>
            <w:shd w:fill="#EEECE1"/>
            <w:vAlign w:val="center"/>
          </w:tcPr>
          <w:p>
            <w:pPr>
              <w:jc w:val="center"/>
            </w:pPr>
            <w:r>
              <w:t>150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t>5990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898500</w:t>
            </w:r>
          </w:p>
        </w:tc>
        <w:tc>
          <w:tcPr>
            <w:tcW w:type="dxa" w:w="1277"/>
            <w:vMerge w:val="restart"/>
            <w:vAlign w:val="center"/>
          </w:tcPr>
          <w:p>
            <w:pPr>
              <w:jc w:val="center"/>
            </w:pPr>
            <w:r>
              <w:t>\</w:t>
            </w:r>
          </w:p>
        </w:tc>
        <w:tc>
          <w:tcPr>
            <w:tcW w:type="dxa" w:w="1277"/>
            <w:vMerge/>
          </w:tcPr>
          <w:p/>
        </w:tc>
      </w:tr>
      <w:tr>
        <w:trPr>
          <w:trHeight w:val="295"/>
        </w:trPr>
        <w:tc>
          <w:tcPr>
            <w:tcW w:type="dxa" w:w="2304"/>
            <w:shd w:fill="#EEECE1"/>
            <w:vAlign w:val="center"/>
          </w:tcPr>
          <w:p>
            <w:pPr>
              <w:jc w:val="center"/>
            </w:pPr>
            <w:r>
              <w:t>观察员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75 kg</w:t>
            </w:r>
          </w:p>
        </w:tc>
        <w:tc>
          <w:tcPr>
            <w:tcW w:type="dxa" w:w="2554"/>
            <w:gridSpan w:val="2"/>
            <w:shd w:fill="#EEECE1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t>6900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517500</w:t>
            </w:r>
          </w:p>
        </w:tc>
        <w:tc>
          <w:tcPr>
            <w:tcW w:type="dxa" w:w="1277"/>
            <w:vMerge/>
          </w:tcPr>
          <w:p/>
        </w:tc>
        <w:tc>
          <w:tcPr>
            <w:tcW w:type="dxa" w:w="1277"/>
            <w:vMerge/>
          </w:tcPr>
          <w:p/>
        </w:tc>
      </w:tr>
      <w:tr>
        <w:trPr>
          <w:trHeight w:val="295"/>
        </w:trPr>
        <w:tc>
          <w:tcPr>
            <w:tcW w:type="dxa" w:w="2304"/>
            <w:shd w:fill="#EEECE1"/>
            <w:vAlign w:val="center"/>
          </w:tcPr>
          <w:p>
            <w:pPr>
              <w:jc w:val="center"/>
            </w:pPr>
            <w:r>
              <w:t>试飞工程师A、B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2×75 kg</w:t>
            </w:r>
          </w:p>
        </w:tc>
        <w:tc>
          <w:tcPr>
            <w:tcW w:type="dxa" w:w="2554"/>
            <w:gridSpan w:val="2"/>
            <w:shd w:fill="#EEECE1"/>
            <w:vAlign w:val="center"/>
          </w:tcPr>
          <w:p>
            <w:pPr>
              <w:jc w:val="center"/>
            </w:pPr>
            <w:r>
              <w:t>150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t>21442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3216270</w:t>
            </w:r>
          </w:p>
        </w:tc>
        <w:tc>
          <w:tcPr>
            <w:tcW w:type="dxa" w:w="1277"/>
            <w:vMerge/>
          </w:tcPr>
          <w:p/>
        </w:tc>
        <w:tc>
          <w:tcPr>
            <w:tcW w:type="dxa" w:w="1277"/>
            <w:vMerge/>
          </w:tcPr>
          <w:p/>
        </w:tc>
      </w:tr>
      <w:tr>
        <w:trPr>
          <w:trHeight w:val="295"/>
        </w:trPr>
        <w:tc>
          <w:tcPr>
            <w:tcW w:type="dxa" w:w="2304"/>
            <w:shd w:fill="#EEECE1"/>
            <w:vAlign w:val="center"/>
          </w:tcPr>
          <w:p>
            <w:pPr>
              <w:jc w:val="center"/>
            </w:pPr>
            <w:r>
              <w:t>试飞工程师C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75 kg</w:t>
            </w:r>
          </w:p>
        </w:tc>
        <w:tc>
          <w:tcPr>
            <w:tcW w:type="dxa" w:w="2554"/>
            <w:gridSpan w:val="2"/>
            <w:shd w:fill="#EEECE1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t>21459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1609448</w:t>
            </w:r>
          </w:p>
        </w:tc>
        <w:tc>
          <w:tcPr>
            <w:tcW w:type="dxa" w:w="1277"/>
            <w:vMerge/>
          </w:tcPr>
          <w:p/>
        </w:tc>
        <w:tc>
          <w:tcPr>
            <w:tcW w:type="dxa" w:w="1277"/>
            <w:vMerge/>
          </w:tcPr>
          <w:p/>
        </w:tc>
      </w:tr>
      <w:tr>
        <w:trPr>
          <w:trHeight w:val="295"/>
        </w:trPr>
        <w:tc>
          <w:tcPr>
            <w:tcW w:type="dxa" w:w="2304"/>
            <w:shd w:fill="#EEECE1"/>
            <w:vAlign w:val="center"/>
          </w:tcPr>
          <w:p>
            <w:pPr>
              <w:jc w:val="center"/>
            </w:pPr>
            <w:r>
              <w:t>机组行李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2554"/>
            <w:gridSpan w:val="2"/>
            <w:shd w:fill="#EEECE1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t>8417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505020</w:t>
            </w:r>
          </w:p>
        </w:tc>
        <w:tc>
          <w:tcPr>
            <w:tcW w:type="dxa" w:w="1277"/>
            <w:vMerge/>
          </w:tcPr>
          <w:p/>
        </w:tc>
        <w:tc>
          <w:tcPr>
            <w:tcW w:type="dxa" w:w="1277"/>
            <w:vMerge/>
          </w:tcPr>
          <w:p/>
        </w:tc>
      </w:tr>
      <w:tr>
        <w:trPr>
          <w:trHeight w:val="295"/>
        </w:trPr>
        <w:tc>
          <w:tcPr>
            <w:tcW w:type="dxa" w:w="2304"/>
            <w:shd w:fill="#EEECE1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2554"/>
            <w:gridSpan w:val="2"/>
            <w:shd w:fill="#EEECE1"/>
            <w:vAlign w:val="center"/>
          </w:tcPr>
          <w:p>
            <w:pPr>
              <w:jc w:val="center"/>
            </w:pPr>
          </w:p>
        </w:tc>
        <w:tc>
          <w:tcPr>
            <w:tcW w:type="dxa" w:w="1584"/>
            <w:vAlign w:val="center"/>
          </w:tcPr>
          <w:p>
            <w:pPr>
              <w:jc w:val="center"/>
            </w:pPr>
          </w:p>
        </w:tc>
        <w:tc>
          <w:tcPr>
            <w:tcW w:type="dxa" w:w="1728"/>
            <w:vAlign w:val="center"/>
          </w:tcPr>
          <w:p>
            <w:pPr>
              <w:jc w:val="center"/>
            </w:pPr>
          </w:p>
        </w:tc>
        <w:tc>
          <w:tcPr>
            <w:tcW w:type="dxa" w:w="1277"/>
            <w:vMerge/>
          </w:tcPr>
          <w:p/>
        </w:tc>
        <w:tc>
          <w:tcPr>
            <w:tcW w:type="dxa" w:w="1277"/>
            <w:vMerge/>
          </w:tcPr>
          <w:p/>
        </w:tc>
      </w:tr>
      <w:tr>
        <w:trPr>
          <w:trHeight w:val="295"/>
        </w:trPr>
        <w:tc>
          <w:tcPr>
            <w:tcW w:type="dxa" w:w="2304"/>
            <w:shd w:fill="#EEECE1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2554"/>
            <w:gridSpan w:val="2"/>
            <w:shd w:fill="#EEECE1"/>
            <w:vAlign w:val="center"/>
          </w:tcPr>
          <w:p>
            <w:pPr>
              <w:jc w:val="center"/>
            </w:pPr>
          </w:p>
        </w:tc>
        <w:tc>
          <w:tcPr>
            <w:tcW w:type="dxa" w:w="1584"/>
            <w:vAlign w:val="center"/>
          </w:tcPr>
          <w:p>
            <w:pPr>
              <w:jc w:val="center"/>
            </w:pPr>
          </w:p>
        </w:tc>
        <w:tc>
          <w:tcPr>
            <w:tcW w:type="dxa" w:w="1728"/>
            <w:vAlign w:val="center"/>
          </w:tcPr>
          <w:p>
            <w:pPr>
              <w:jc w:val="center"/>
            </w:pPr>
          </w:p>
        </w:tc>
        <w:tc>
          <w:tcPr>
            <w:tcW w:type="dxa" w:w="1277"/>
            <w:vMerge/>
          </w:tcPr>
          <w:p/>
        </w:tc>
        <w:tc>
          <w:tcPr>
            <w:tcW w:type="dxa" w:w="1277"/>
            <w:vMerge/>
          </w:tcPr>
          <w:p/>
        </w:tc>
      </w:tr>
      <w:tr>
        <w:trPr>
          <w:trHeight w:val="295"/>
        </w:trPr>
        <w:tc>
          <w:tcPr>
            <w:tcW w:type="dxa" w:w="2304"/>
            <w:shd w:fill="#EEECE1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2554"/>
            <w:gridSpan w:val="2"/>
            <w:shd w:fill="#EEECE1"/>
            <w:vAlign w:val="center"/>
          </w:tcPr>
          <w:p>
            <w:pPr>
              <w:jc w:val="center"/>
            </w:pPr>
          </w:p>
        </w:tc>
        <w:tc>
          <w:tcPr>
            <w:tcW w:type="dxa" w:w="1584"/>
            <w:vAlign w:val="center"/>
          </w:tcPr>
          <w:p>
            <w:pPr>
              <w:jc w:val="center"/>
            </w:pPr>
          </w:p>
        </w:tc>
        <w:tc>
          <w:tcPr>
            <w:tcW w:type="dxa" w:w="1728"/>
            <w:vAlign w:val="center"/>
          </w:tcPr>
          <w:p>
            <w:pPr>
              <w:jc w:val="center"/>
            </w:pPr>
          </w:p>
        </w:tc>
        <w:tc>
          <w:tcPr>
            <w:tcW w:type="dxa" w:w="1277"/>
            <w:vMerge/>
          </w:tcPr>
          <w:p/>
        </w:tc>
        <w:tc>
          <w:tcPr>
            <w:tcW w:type="dxa" w:w="1277"/>
            <w:vMerge/>
          </w:tcPr>
          <w:p/>
        </w:tc>
      </w:tr>
      <w:tr>
        <w:trPr>
          <w:trHeight w:val="295"/>
        </w:trPr>
        <w:tc>
          <w:tcPr>
            <w:tcW w:type="dxa" w:w="2304"/>
            <w:shd w:fill="#EEECE1"/>
            <w:vAlign w:val="center"/>
          </w:tcPr>
          <w:p>
            <w:pPr>
              <w:jc w:val="center"/>
            </w:pPr>
            <w:r>
              <w:rPr>
                <w:b/>
              </w:rPr>
              <w:t>使用空重(OEW)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2554"/>
            <w:gridSpan w:val="2"/>
            <w:shd w:fill="#EEECE1"/>
            <w:vAlign w:val="center"/>
          </w:tcPr>
          <w:p>
            <w:pPr>
              <w:jc w:val="center"/>
            </w:pPr>
            <w:r>
              <w:rPr>
                <w:b/>
              </w:rPr>
              <w:t>46859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t>20513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961238854</w:t>
            </w:r>
          </w:p>
        </w:tc>
        <w:tc>
          <w:tcPr>
            <w:tcW w:type="dxa" w:w="1277"/>
            <w:shd w:fill="#EEECE1"/>
            <w:vAlign w:val="center"/>
          </w:tcPr>
          <w:p>
            <w:pPr>
              <w:jc w:val="center"/>
            </w:pPr>
            <w:r>
              <w:rPr>
                <w:b/>
              </w:rPr>
              <w:t>15.8</w:t>
            </w:r>
          </w:p>
        </w:tc>
        <w:tc>
          <w:tcPr>
            <w:tcW w:type="dxa" w:w="1277"/>
            <w:vMerge/>
          </w:tcPr>
          <w:p/>
        </w:tc>
      </w:tr>
      <w:tr>
        <w:trPr>
          <w:trHeight w:val="295"/>
        </w:trPr>
        <w:tc>
          <w:tcPr>
            <w:tcW w:type="dxa" w:w="2304"/>
            <w:shd w:fill="#EEECE1"/>
            <w:vAlign w:val="center"/>
          </w:tcPr>
          <w:p>
            <w:pPr>
              <w:jc w:val="center"/>
            </w:pPr>
            <w:r>
              <w:t>试验固定配重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2554"/>
            <w:gridSpan w:val="2"/>
            <w:shd w:fill="#EEECE1"/>
            <w:vAlign w:val="center"/>
          </w:tcPr>
          <w:p>
            <w:pPr>
              <w:jc w:val="center"/>
            </w:pPr>
            <w:r>
              <w:t>7000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t>23835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166845700</w:t>
            </w:r>
          </w:p>
        </w:tc>
        <w:tc>
          <w:tcPr>
            <w:tcW w:type="dxa" w:w="1277"/>
            <w:vAlign w:val="center"/>
          </w:tcPr>
          <w:p>
            <w:pPr>
              <w:jc w:val="center"/>
            </w:pPr>
            <w:r>
              <w:t>\</w:t>
            </w:r>
          </w:p>
        </w:tc>
        <w:tc>
          <w:tcPr>
            <w:tcW w:type="dxa" w:w="1277"/>
            <w:vMerge/>
          </w:tcPr>
          <w:p/>
        </w:tc>
      </w:tr>
      <w:tr>
        <w:trPr>
          <w:trHeight w:val="295"/>
        </w:trPr>
        <w:tc>
          <w:tcPr>
            <w:tcW w:type="dxa" w:w="2304"/>
            <w:shd w:fill="#EEECE1"/>
            <w:vAlign w:val="center"/>
          </w:tcPr>
          <w:p>
            <w:pPr>
              <w:jc w:val="center"/>
            </w:pPr>
            <w:r>
              <w:t>水配重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2554"/>
            <w:gridSpan w:val="2"/>
            <w:shd w:fill="#EEECE1"/>
            <w:vAlign w:val="center"/>
          </w:tcPr>
          <w:p>
            <w:pPr>
              <w:jc w:val="center"/>
            </w:pPr>
            <w:r>
              <w:t>3527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t>17586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62026464</w:t>
            </w:r>
          </w:p>
        </w:tc>
        <w:tc>
          <w:tcPr>
            <w:tcW w:type="dxa" w:w="1277"/>
            <w:vAlign w:val="center"/>
          </w:tcPr>
          <w:p>
            <w:pPr>
              <w:jc w:val="center"/>
            </w:pPr>
            <w:r>
              <w:t>\</w:t>
            </w:r>
          </w:p>
        </w:tc>
        <w:tc>
          <w:tcPr>
            <w:tcW w:type="dxa" w:w="1277"/>
            <w:vMerge/>
          </w:tcPr>
          <w:p/>
        </w:tc>
      </w:tr>
      <w:tr>
        <w:trPr>
          <w:trHeight w:val="295"/>
        </w:trPr>
        <w:tc>
          <w:tcPr>
            <w:tcW w:type="dxa" w:w="2304"/>
            <w:shd w:fill="#EEECE1"/>
            <w:vAlign w:val="center"/>
          </w:tcPr>
          <w:p>
            <w:pPr>
              <w:jc w:val="center"/>
            </w:pPr>
            <w:r>
              <w:rPr>
                <w:b/>
              </w:rPr>
              <w:t>零油重量(ZFW)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2554"/>
            <w:gridSpan w:val="2"/>
            <w:shd w:fill="#EEECE1"/>
            <w:vAlign w:val="center"/>
          </w:tcPr>
          <w:p>
            <w:pPr>
              <w:jc w:val="center"/>
            </w:pPr>
          </w:p>
        </w:tc>
        <w:tc>
          <w:tcPr>
            <w:tcW w:type="dxa" w:w="1584"/>
            <w:vAlign w:val="center"/>
          </w:tcPr>
          <w:p>
            <w:pPr>
              <w:jc w:val="center"/>
            </w:pPr>
          </w:p>
        </w:tc>
        <w:tc>
          <w:tcPr>
            <w:tcW w:type="dxa" w:w="1728"/>
            <w:vAlign w:val="center"/>
          </w:tcPr>
          <w:p>
            <w:pPr>
              <w:jc w:val="center"/>
            </w:pPr>
          </w:p>
        </w:tc>
        <w:tc>
          <w:tcPr>
            <w:tcW w:type="dxa" w:w="1277"/>
            <w:shd w:fill="#EEECE1"/>
            <w:vAlign w:val="center"/>
          </w:tcPr>
          <w:p>
            <w:pPr>
              <w:jc w:val="center"/>
            </w:pPr>
          </w:p>
        </w:tc>
        <w:tc>
          <w:tcPr>
            <w:tcW w:type="dxa" w:w="1277"/>
            <w:vMerge/>
          </w:tcPr>
          <w:p/>
        </w:tc>
      </w:tr>
      <w:tr>
        <w:trPr>
          <w:trHeight w:val="295"/>
        </w:trPr>
        <w:tc>
          <w:tcPr>
            <w:tcW w:type="dxa" w:w="2304"/>
            <w:vMerge w:val="restart"/>
            <w:shd w:fill="#EEECE1"/>
            <w:vAlign w:val="center"/>
          </w:tcPr>
          <w:p>
            <w:pPr>
              <w:jc w:val="center"/>
            </w:pPr>
            <w:r>
              <w:t>燃油总量</w:t>
            </w:r>
          </w:p>
        </w:tc>
        <w:tc>
          <w:tcPr>
            <w:tcW w:type="dxa" w:w="1440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type="dxa" w:w="1277"/>
            <w:shd w:fill="#EEECE1"/>
            <w:vAlign w:val="center"/>
          </w:tcPr>
          <w:p>
            <w:pPr>
              <w:jc w:val="center"/>
            </w:pPr>
          </w:p>
        </w:tc>
        <w:tc>
          <w:tcPr>
            <w:tcW w:type="dxa" w:w="1277"/>
            <w:shd w:fill="#EEECE1"/>
            <w:vAlign w:val="center"/>
          </w:tcPr>
          <w:p>
            <w:pPr>
              <w:jc w:val="center"/>
            </w:pPr>
          </w:p>
        </w:tc>
        <w:tc>
          <w:tcPr>
            <w:tcW w:type="dxa" w:w="1584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type="dxa" w:w="1728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type="dxa" w:w="1277"/>
            <w:vMerge w:val="restart"/>
            <w:vAlign w:val="center"/>
          </w:tcPr>
          <w:p>
            <w:pPr>
              <w:jc w:val="center"/>
            </w:pPr>
            <w:r>
              <w:t>\</w:t>
            </w:r>
          </w:p>
        </w:tc>
        <w:tc>
          <w:tcPr>
            <w:tcW w:type="dxa" w:w="1277"/>
            <w:vMerge/>
          </w:tcPr>
          <w:p/>
        </w:tc>
      </w:tr>
      <w:tr>
        <w:trPr>
          <w:trHeight w:val="295"/>
        </w:trPr>
        <w:tc>
          <w:tcPr>
            <w:tcW w:type="dxa" w:w="2304"/>
            <w:vMerge/>
            <w:shd w:fill="#EEECE1"/>
          </w:tcPr>
          <w:p/>
        </w:tc>
        <w:tc>
          <w:tcPr>
            <w:tcW w:type="dxa" w:w="1277"/>
            <w:vMerge/>
          </w:tcPr>
          <w:p/>
        </w:tc>
        <w:tc>
          <w:tcPr>
            <w:tcW w:type="dxa" w:w="1277"/>
            <w:shd w:fill="#EEECE1"/>
            <w:vAlign w:val="center"/>
          </w:tcPr>
          <w:p>
            <w:pPr>
              <w:jc w:val="center"/>
            </w:pPr>
          </w:p>
        </w:tc>
        <w:tc>
          <w:tcPr>
            <w:tcW w:type="dxa" w:w="1277"/>
            <w:shd w:fill="#EEECE1"/>
            <w:vAlign w:val="center"/>
          </w:tcPr>
          <w:p>
            <w:pPr>
              <w:jc w:val="center"/>
            </w:pPr>
          </w:p>
        </w:tc>
        <w:tc>
          <w:tcPr>
            <w:tcW w:type="dxa" w:w="1277"/>
            <w:vMerge/>
          </w:tcPr>
          <w:p/>
        </w:tc>
        <w:tc>
          <w:tcPr>
            <w:tcW w:type="dxa" w:w="1277"/>
            <w:vMerge/>
          </w:tcPr>
          <w:p/>
        </w:tc>
        <w:tc>
          <w:tcPr>
            <w:tcW w:type="dxa" w:w="1277"/>
            <w:vMerge/>
          </w:tcPr>
          <w:p/>
        </w:tc>
        <w:tc>
          <w:tcPr>
            <w:tcW w:type="dxa" w:w="1277"/>
            <w:vMerge/>
          </w:tcPr>
          <w:p/>
        </w:tc>
      </w:tr>
      <w:tr>
        <w:trPr>
          <w:trHeight w:val="295"/>
        </w:trPr>
        <w:tc>
          <w:tcPr>
            <w:tcW w:type="dxa" w:w="2304"/>
            <w:shd w:fill="#EEECE1"/>
            <w:vAlign w:val="center"/>
          </w:tcPr>
          <w:p>
            <w:pPr>
              <w:jc w:val="center"/>
            </w:pPr>
            <w:r>
              <w:t>左/右油箱油量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277"/>
            <w:shd w:fill="#EEECE1"/>
            <w:vAlign w:val="center"/>
          </w:tcPr>
          <w:p>
            <w:pPr>
              <w:jc w:val="center"/>
            </w:pPr>
          </w:p>
        </w:tc>
        <w:tc>
          <w:tcPr>
            <w:tcW w:type="dxa" w:w="1277"/>
            <w:shd w:fill="#EEECE1"/>
            <w:vAlign w:val="center"/>
          </w:tcPr>
          <w:p>
            <w:pPr>
              <w:jc w:val="center"/>
            </w:pP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t>\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\</w:t>
            </w:r>
          </w:p>
        </w:tc>
        <w:tc>
          <w:tcPr>
            <w:tcW w:type="dxa" w:w="1277"/>
            <w:vMerge/>
          </w:tcPr>
          <w:p/>
        </w:tc>
        <w:tc>
          <w:tcPr>
            <w:tcW w:type="dxa" w:w="1277"/>
            <w:vMerge/>
          </w:tcPr>
          <w:p/>
        </w:tc>
      </w:tr>
      <w:tr>
        <w:trPr>
          <w:trHeight w:val="295"/>
        </w:trPr>
        <w:tc>
          <w:tcPr>
            <w:tcW w:type="dxa" w:w="2304"/>
            <w:shd w:fill="#EEECE1"/>
            <w:vAlign w:val="center"/>
          </w:tcPr>
          <w:p>
            <w:pPr>
              <w:jc w:val="center"/>
            </w:pPr>
            <w:r>
              <w:t>中央翼油箱油量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277"/>
            <w:shd w:fill="#EEECE1"/>
            <w:vAlign w:val="center"/>
          </w:tcPr>
          <w:p>
            <w:pPr>
              <w:jc w:val="center"/>
            </w:pPr>
          </w:p>
        </w:tc>
        <w:tc>
          <w:tcPr>
            <w:tcW w:type="dxa" w:w="1277"/>
            <w:shd w:fill="#EEECE1"/>
            <w:vAlign w:val="center"/>
          </w:tcPr>
          <w:p>
            <w:pPr>
              <w:jc w:val="center"/>
            </w:pP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t>\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\</w:t>
            </w:r>
          </w:p>
        </w:tc>
        <w:tc>
          <w:tcPr>
            <w:tcW w:type="dxa" w:w="1277"/>
            <w:vMerge/>
          </w:tcPr>
          <w:p/>
        </w:tc>
        <w:tc>
          <w:tcPr>
            <w:tcW w:type="dxa" w:w="1277"/>
            <w:vMerge/>
          </w:tcPr>
          <w:p/>
        </w:tc>
      </w:tr>
      <w:tr>
        <w:trPr>
          <w:trHeight w:val="295"/>
        </w:trPr>
        <w:tc>
          <w:tcPr>
            <w:tcW w:type="dxa" w:w="2304"/>
            <w:vMerge w:val="restart"/>
            <w:shd w:fill="#EEECE1"/>
            <w:vAlign w:val="center"/>
          </w:tcPr>
          <w:p>
            <w:pPr>
              <w:jc w:val="center"/>
            </w:pPr>
            <w:r>
              <w:rPr>
                <w:b/>
              </w:rPr>
              <w:t>起飞重量(TOW)</w:t>
            </w:r>
          </w:p>
        </w:tc>
        <w:tc>
          <w:tcPr>
            <w:tcW w:type="dxa" w:w="1440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type="dxa" w:w="2554"/>
            <w:gridSpan w:val="2"/>
            <w:vMerge w:val="restart"/>
            <w:shd w:fill="#EEECE1"/>
            <w:vAlign w:val="center"/>
          </w:tcPr>
          <w:p>
            <w:pPr>
              <w:jc w:val="center"/>
            </w:pPr>
          </w:p>
        </w:tc>
        <w:tc>
          <w:tcPr>
            <w:tcW w:type="dxa" w:w="1584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type="dxa" w:w="1728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type="dxa" w:w="1277"/>
            <w:vMerge w:val="restart"/>
            <w:shd w:fill="#EEECE1"/>
            <w:vAlign w:val="center"/>
          </w:tcPr>
          <w:p>
            <w:pPr>
              <w:jc w:val="center"/>
            </w:pPr>
          </w:p>
        </w:tc>
        <w:tc>
          <w:tcPr>
            <w:tcW w:type="dxa" w:w="1296"/>
            <w:shd w:fill="#EEECE1"/>
            <w:vAlign w:val="center"/>
          </w:tcPr>
          <w:p>
            <w:pPr>
              <w:jc w:val="center"/>
            </w:pPr>
          </w:p>
        </w:tc>
      </w:tr>
      <w:tr>
        <w:trPr>
          <w:trHeight w:val="295"/>
        </w:trPr>
        <w:tc>
          <w:tcPr>
            <w:tcW w:type="dxa" w:w="2304"/>
            <w:vMerge/>
            <w:shd w:fill="#EEECE1"/>
          </w:tcPr>
          <w:p/>
        </w:tc>
        <w:tc>
          <w:tcPr>
            <w:tcW w:type="dxa" w:w="1277"/>
            <w:vMerge/>
          </w:tcPr>
          <w:p/>
        </w:tc>
        <w:tc>
          <w:tcPr>
            <w:tcW w:type="dxa" w:w="2554"/>
            <w:gridSpan w:val="2"/>
            <w:vMerge/>
            <w:shd w:fill="#EEECE1"/>
          </w:tcPr>
          <w:p/>
        </w:tc>
        <w:tc>
          <w:tcPr>
            <w:tcW w:type="dxa" w:w="1277"/>
            <w:vMerge/>
          </w:tcPr>
          <w:p/>
        </w:tc>
        <w:tc>
          <w:tcPr>
            <w:tcW w:type="dxa" w:w="1277"/>
            <w:vMerge/>
          </w:tcPr>
          <w:p/>
        </w:tc>
        <w:tc>
          <w:tcPr>
            <w:tcW w:type="dxa" w:w="1277"/>
            <w:vMerge/>
          </w:tcPr>
          <w:p/>
        </w:tc>
        <w:tc>
          <w:tcPr>
            <w:tcW w:type="dxa" w:w="1296"/>
            <w:shd w:fill="#EEECE1"/>
            <w:vAlign w:val="center"/>
          </w:tcPr>
          <w:p>
            <w:pPr>
              <w:jc w:val="center"/>
            </w:pPr>
          </w:p>
        </w:tc>
      </w:tr>
    </w:tbl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217"/>
      </w:tblGrid>
      <w:tr>
        <w:trPr>
          <w:trHeight w:val="295"/>
        </w:trPr>
        <w:tc>
          <w:tcPr>
            <w:tcW w:type="dxa" w:w="10217"/>
            <w:vAlign w:val="center"/>
            <w:shd w:fill="#EEECE1"/>
          </w:tcPr>
          <w:p>
            <w:r>
              <w:rPr>
                <w:b/>
              </w:rPr>
              <w:t>3)燃油消耗曲线</w:t>
            </w:r>
          </w:p>
        </w:tc>
      </w:tr>
      <w:tr>
        <w:trPr>
          <w:trHeight w:val="3090"/>
        </w:trPr>
        <w:tc>
          <w:tcPr>
            <w:tcW w:type="dxa" w:w="10217"/>
            <w:vAlign w:val="center"/>
          </w:tcPr>
          <w:p/>
          <w:p>
            <w:pPr>
              <w:jc w:val="center"/>
            </w:pPr>
          </w:p>
        </w:tc>
      </w:tr>
      <w:tr>
        <w:trPr>
          <w:trHeight w:val="295"/>
        </w:trPr>
        <w:tc>
          <w:tcPr>
            <w:tcW w:type="dxa" w:w="10217"/>
            <w:vAlign w:val="center"/>
            <w:shd w:fill="#EEECE1"/>
          </w:tcPr>
          <w:p>
            <w:r>
              <w:rPr>
                <w:b/>
              </w:rPr>
              <w:t>4)签署</w:t>
            </w:r>
          </w:p>
        </w:tc>
      </w:tr>
      <w:tr>
        <w:trPr>
          <w:trHeight w:val="295"/>
        </w:trPr>
        <w:tc>
          <w:tcPr>
            <w:tcW w:type="dxa" w:w="10217"/>
            <w:vAlign w:val="center"/>
          </w:tcPr>
          <w:p>
            <w:r>
              <w:t xml:space="preserve">编制:                                     校对:                                     审核:                                     会签:                                     批准:                                     </w:t>
            </w:r>
          </w:p>
        </w:tc>
      </w:tr>
      <w:tr>
        <w:trPr>
          <w:trHeight w:val="295"/>
        </w:trPr>
        <w:tc>
          <w:tcPr>
            <w:tcW w:type="dxa" w:w="10217"/>
            <w:vAlign w:val="center"/>
            <w:shd w:fill="#EEECE1"/>
          </w:tcPr>
          <w:p>
            <w:r>
              <w:rPr>
                <w:b/>
              </w:rPr>
              <w:t>5)变更记录</w:t>
            </w:r>
          </w:p>
        </w:tc>
      </w:tr>
      <w:tr>
        <w:trPr>
          <w:trHeight w:val="454"/>
        </w:trPr>
        <w:tc>
          <w:tcPr>
            <w:tcW w:type="dxa" w:w="10217"/>
            <w:vAlign w:val="bottom"/>
          </w:tcPr>
          <w:p>
            <w:r>
              <w:t xml:space="preserve">编制:                                     会签:                                     审核:      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9" w:h="16834"/>
      <w:pgMar w:top="846" w:right="846" w:bottom="702" w:left="8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  <w:r>
      <w:t xml:space="preserve">                                                           </w:t>
    </w:r>
    <w:r>
      <w:t>FM8007-003D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